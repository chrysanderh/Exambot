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650535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A856" w14:textId="77777777" w:rsidR="005D461A" w:rsidRDefault="005D461A" w:rsidP="00910DB6">
      <w:pPr>
        <w:spacing w:after="0" w:line="240" w:lineRule="auto"/>
      </w:pPr>
      <w:r>
        <w:separator/>
      </w:r>
    </w:p>
  </w:endnote>
  <w:endnote w:type="continuationSeparator" w:id="0">
    <w:p w14:paraId="0EEE4500" w14:textId="77777777" w:rsidR="005D461A" w:rsidRDefault="005D461A" w:rsidP="00910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3C01F" w14:textId="77777777" w:rsidR="00910DB6" w:rsidRDefault="00910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0E19E" w14:textId="77777777" w:rsidR="00910DB6" w:rsidRDefault="00910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44F80" w14:textId="77777777" w:rsidR="00910DB6" w:rsidRDefault="00910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4B2D4" w14:textId="77777777" w:rsidR="005D461A" w:rsidRDefault="005D461A" w:rsidP="00910DB6">
      <w:pPr>
        <w:spacing w:after="0" w:line="240" w:lineRule="auto"/>
      </w:pPr>
      <w:r>
        <w:separator/>
      </w:r>
    </w:p>
  </w:footnote>
  <w:footnote w:type="continuationSeparator" w:id="0">
    <w:p w14:paraId="27504473" w14:textId="77777777" w:rsidR="005D461A" w:rsidRDefault="005D461A" w:rsidP="00910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51964" w14:textId="579EB025" w:rsidR="00910DB6" w:rsidRDefault="00910DB6">
    <w:pPr>
      <w:pStyle w:val="Header"/>
    </w:pPr>
    <w:r>
      <w:rPr>
        <w:noProof/>
      </w:rPr>
      <w:pict w14:anchorId="7DD85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158969" o:spid="_x0000_s1026" type="#_x0000_t75" style="position:absolute;margin-left:0;margin-top:0;width:279.75pt;height:264.75pt;z-index:-251657216;mso-position-horizontal:center;mso-position-horizontal-relative:margin;mso-position-vertical:center;mso-position-vertical-relative:margin" o:allowincell="f">
          <v:imagedata r:id="rId1" o:title="2023_04_QEC&amp;AMIV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E694" w14:textId="6F101F8B" w:rsidR="00910DB6" w:rsidRDefault="00910DB6">
    <w:pPr>
      <w:pStyle w:val="Header"/>
    </w:pPr>
    <w:r>
      <w:rPr>
        <w:noProof/>
      </w:rPr>
      <w:pict w14:anchorId="5896FA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158970" o:spid="_x0000_s1027" type="#_x0000_t75" style="position:absolute;margin-left:0;margin-top:0;width:279.75pt;height:264.75pt;z-index:-251656192;mso-position-horizontal:center;mso-position-horizontal-relative:margin;mso-position-vertical:center;mso-position-vertical-relative:margin" o:allowincell="f">
          <v:imagedata r:id="rId1" o:title="2023_04_QEC&amp;AMIV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49B5A" w14:textId="2D2C5381" w:rsidR="00910DB6" w:rsidRDefault="00910DB6">
    <w:pPr>
      <w:pStyle w:val="Header"/>
    </w:pPr>
    <w:r>
      <w:rPr>
        <w:noProof/>
      </w:rPr>
      <w:pict w14:anchorId="188C40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158968" o:spid="_x0000_s1025" type="#_x0000_t75" style="position:absolute;margin-left:0;margin-top:0;width:279.75pt;height:264.75pt;z-index:-251658240;mso-position-horizontal:center;mso-position-horizontal-relative:margin;mso-position-vertical:center;mso-position-vertical-relative:margin" o:allowincell="f">
          <v:imagedata r:id="rId1" o:title="2023_04_QEC&amp;AMIV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4896471">
    <w:abstractNumId w:val="8"/>
  </w:num>
  <w:num w:numId="2" w16cid:durableId="1536503144">
    <w:abstractNumId w:val="6"/>
  </w:num>
  <w:num w:numId="3" w16cid:durableId="1121416949">
    <w:abstractNumId w:val="5"/>
  </w:num>
  <w:num w:numId="4" w16cid:durableId="810681667">
    <w:abstractNumId w:val="4"/>
  </w:num>
  <w:num w:numId="5" w16cid:durableId="491603539">
    <w:abstractNumId w:val="7"/>
  </w:num>
  <w:num w:numId="6" w16cid:durableId="1742170017">
    <w:abstractNumId w:val="3"/>
  </w:num>
  <w:num w:numId="7" w16cid:durableId="792947856">
    <w:abstractNumId w:val="2"/>
  </w:num>
  <w:num w:numId="8" w16cid:durableId="827021096">
    <w:abstractNumId w:val="1"/>
  </w:num>
  <w:num w:numId="9" w16cid:durableId="39829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61A"/>
    <w:rsid w:val="00650535"/>
    <w:rsid w:val="00910D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60740FE"/>
  <w14:defaultImageDpi w14:val="300"/>
  <w15:docId w15:val="{0FDCF99B-2082-4E7A-8714-7033104C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Hagen  Chrysander</cp:lastModifiedBy>
  <cp:revision>2</cp:revision>
  <dcterms:created xsi:type="dcterms:W3CDTF">2013-12-23T23:15:00Z</dcterms:created>
  <dcterms:modified xsi:type="dcterms:W3CDTF">2023-06-22T14:32:00Z</dcterms:modified>
  <cp:category/>
</cp:coreProperties>
</file>